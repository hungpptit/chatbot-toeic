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79B0E" w14:textId="77777777" w:rsidR="00CF7197" w:rsidRDefault="00000000">
      <w:pPr>
        <w:pStyle w:val="Heading1"/>
      </w:pPr>
      <w:r>
        <w:t>Giải thích các bảng và các cột trong CSDL Chatbot TOEIC</w:t>
      </w:r>
    </w:p>
    <w:p w14:paraId="7D24297F" w14:textId="77777777" w:rsidR="00CF7197" w:rsidRDefault="00000000">
      <w:pPr>
        <w:pStyle w:val="Heading2"/>
      </w:pPr>
      <w:r>
        <w:t>1. Vocabulary</w:t>
      </w:r>
    </w:p>
    <w:p w14:paraId="6F58DCED" w14:textId="77777777" w:rsidR="00CF7197" w:rsidRDefault="00000000">
      <w:r>
        <w:t>Mục đích: Lưu trữ từ vựng TOEIC theo chủ đề.</w:t>
      </w:r>
    </w:p>
    <w:p w14:paraId="3F20709A" w14:textId="77777777" w:rsidR="00CF7197" w:rsidRDefault="00000000">
      <w:r>
        <w:t>Các cột:</w:t>
      </w:r>
    </w:p>
    <w:p w14:paraId="5A8C8B33" w14:textId="77777777" w:rsidR="00CF7197" w:rsidRDefault="00000000">
      <w:pPr>
        <w:pStyle w:val="ListBullet"/>
      </w:pPr>
      <w:r>
        <w:t>- id: Khóa chính, tự tăng.</w:t>
      </w:r>
    </w:p>
    <w:p w14:paraId="5CC519C3" w14:textId="77777777" w:rsidR="00CF7197" w:rsidRDefault="00000000">
      <w:pPr>
        <w:pStyle w:val="ListBullet"/>
      </w:pPr>
      <w:r>
        <w:t>- word: Từ vựng tiếng Anh.</w:t>
      </w:r>
    </w:p>
    <w:p w14:paraId="107A3FCF" w14:textId="77777777" w:rsidR="00CF7197" w:rsidRDefault="00000000">
      <w:pPr>
        <w:pStyle w:val="ListBullet"/>
      </w:pPr>
      <w:r>
        <w:t>- definition: Định nghĩa của từ.</w:t>
      </w:r>
    </w:p>
    <w:p w14:paraId="3CEEA63E" w14:textId="77777777" w:rsidR="00CF7197" w:rsidRDefault="00000000">
      <w:pPr>
        <w:pStyle w:val="ListBullet"/>
      </w:pPr>
      <w:r>
        <w:t>- example: Câu ví dụ sử dụng từ đó.</w:t>
      </w:r>
    </w:p>
    <w:p w14:paraId="2A6C5B49" w14:textId="77777777" w:rsidR="00CF7197" w:rsidRDefault="00000000">
      <w:pPr>
        <w:pStyle w:val="ListBullet"/>
      </w:pPr>
      <w:r>
        <w:t>- topic: Chủ đề từ vựng (ví dụ: Finance, Work...).</w:t>
      </w:r>
    </w:p>
    <w:p w14:paraId="19F6D34B" w14:textId="77777777" w:rsidR="00CF7197" w:rsidRDefault="00000000">
      <w:pPr>
        <w:pStyle w:val="Heading2"/>
      </w:pPr>
      <w:r>
        <w:t>2. Questions</w:t>
      </w:r>
    </w:p>
    <w:p w14:paraId="2D149A92" w14:textId="77777777" w:rsidR="00CF7197" w:rsidRDefault="00000000">
      <w:r>
        <w:t>Mục đích: Lưu trữ các câu hỏi trắc nghiệm TOEIC (Part 5, 6...).</w:t>
      </w:r>
    </w:p>
    <w:p w14:paraId="0A7AA0F8" w14:textId="77777777" w:rsidR="00CF7197" w:rsidRDefault="00000000">
      <w:r>
        <w:t>Các cột:</w:t>
      </w:r>
    </w:p>
    <w:p w14:paraId="1D7DF9FA" w14:textId="77777777" w:rsidR="00CF7197" w:rsidRDefault="00000000">
      <w:pPr>
        <w:pStyle w:val="ListBullet"/>
      </w:pPr>
      <w:r>
        <w:t>- id: Khóa chính, tự tăng.</w:t>
      </w:r>
    </w:p>
    <w:p w14:paraId="04EBA1EC" w14:textId="77777777" w:rsidR="00CF7197" w:rsidRDefault="00000000">
      <w:pPr>
        <w:pStyle w:val="ListBullet"/>
      </w:pPr>
      <w:r>
        <w:t>- question: Câu hỏi dạng điền từ hoặc đọc hiểu.</w:t>
      </w:r>
    </w:p>
    <w:p w14:paraId="5EAF93C1" w14:textId="77777777" w:rsidR="00CF7197" w:rsidRDefault="00000000">
      <w:pPr>
        <w:pStyle w:val="ListBullet"/>
      </w:pPr>
      <w:r>
        <w:t>- optionA-D: 4 đáp án lựa chọn.</w:t>
      </w:r>
    </w:p>
    <w:p w14:paraId="10C435B9" w14:textId="77777777" w:rsidR="00CF7197" w:rsidRDefault="00000000">
      <w:pPr>
        <w:pStyle w:val="ListBullet"/>
      </w:pPr>
      <w:r>
        <w:t>- correctAnswer: Đáp án đúng (A, B, C hoặc D).</w:t>
      </w:r>
    </w:p>
    <w:p w14:paraId="524DAF2E" w14:textId="77777777" w:rsidR="00CF7197" w:rsidRDefault="00000000">
      <w:pPr>
        <w:pStyle w:val="ListBullet"/>
      </w:pPr>
      <w:r>
        <w:t>- explanation: Giải thích vì sao đúng/sai.</w:t>
      </w:r>
    </w:p>
    <w:p w14:paraId="094661AA" w14:textId="77777777" w:rsidR="00CF7197" w:rsidRDefault="00000000">
      <w:pPr>
        <w:pStyle w:val="ListBullet"/>
      </w:pPr>
      <w:r>
        <w:t>- type: Loại câu hỏi (ví dụ: part5, part6).</w:t>
      </w:r>
    </w:p>
    <w:p w14:paraId="6C1D6416" w14:textId="77777777" w:rsidR="00CF7197" w:rsidRDefault="00000000">
      <w:pPr>
        <w:pStyle w:val="ListBullet"/>
      </w:pPr>
      <w:r>
        <w:t>- topic: Chủ đề câu hỏi (Work, Travel...).</w:t>
      </w:r>
    </w:p>
    <w:p w14:paraId="3E959C13" w14:textId="77777777" w:rsidR="00CF7197" w:rsidRDefault="00000000">
      <w:pPr>
        <w:pStyle w:val="Heading2"/>
      </w:pPr>
      <w:r>
        <w:t>3. Users</w:t>
      </w:r>
    </w:p>
    <w:p w14:paraId="0C9156F4" w14:textId="77777777" w:rsidR="00CF7197" w:rsidRDefault="00000000">
      <w:r>
        <w:t>Mục đích: Quản lý tài khoản người dùng.</w:t>
      </w:r>
    </w:p>
    <w:p w14:paraId="3EC17E25" w14:textId="77777777" w:rsidR="00CF7197" w:rsidRDefault="00000000">
      <w:r>
        <w:t>Các cột:</w:t>
      </w:r>
    </w:p>
    <w:p w14:paraId="2011316D" w14:textId="77777777" w:rsidR="00CF7197" w:rsidRDefault="00000000">
      <w:pPr>
        <w:pStyle w:val="ListBullet"/>
      </w:pPr>
      <w:r>
        <w:t>- id: Khóa chính.</w:t>
      </w:r>
    </w:p>
    <w:p w14:paraId="4EA1F039" w14:textId="77777777" w:rsidR="00CF7197" w:rsidRDefault="00000000">
      <w:pPr>
        <w:pStyle w:val="ListBullet"/>
      </w:pPr>
      <w:r>
        <w:t>- username: Tên người dùng.</w:t>
      </w:r>
    </w:p>
    <w:p w14:paraId="35899B71" w14:textId="77777777" w:rsidR="00CF7197" w:rsidRDefault="00000000">
      <w:pPr>
        <w:pStyle w:val="ListBullet"/>
      </w:pPr>
      <w:r>
        <w:t>- email: Email duy nhất.</w:t>
      </w:r>
    </w:p>
    <w:p w14:paraId="7B1D04A1" w14:textId="77777777" w:rsidR="00CF7197" w:rsidRDefault="00000000">
      <w:pPr>
        <w:pStyle w:val="ListBullet"/>
      </w:pPr>
      <w:r>
        <w:t>- passwordHash: Mật khẩu đã mã hóa (bằng bcrypt).</w:t>
      </w:r>
    </w:p>
    <w:p w14:paraId="234798BD" w14:textId="77777777" w:rsidR="00CF7197" w:rsidRDefault="00000000">
      <w:pPr>
        <w:pStyle w:val="ListBullet"/>
      </w:pPr>
      <w:r>
        <w:t>- createdAt: Ngày tạo tài khoản.</w:t>
      </w:r>
    </w:p>
    <w:p w14:paraId="0CBB5511" w14:textId="77777777" w:rsidR="00CF7197" w:rsidRDefault="00000000">
      <w:pPr>
        <w:pStyle w:val="Heading2"/>
      </w:pPr>
      <w:r>
        <w:t>4. UserVocabulary</w:t>
      </w:r>
    </w:p>
    <w:p w14:paraId="09BB2ED1" w14:textId="77777777" w:rsidR="00CF7197" w:rsidRDefault="00000000">
      <w:r>
        <w:t>Mục đích: Lưu lại quá trình học từ vựng của người dùng.</w:t>
      </w:r>
    </w:p>
    <w:p w14:paraId="6CFFBFE5" w14:textId="77777777" w:rsidR="00CF7197" w:rsidRDefault="00000000">
      <w:r>
        <w:t>Các cột:</w:t>
      </w:r>
    </w:p>
    <w:p w14:paraId="2A71A855" w14:textId="77777777" w:rsidR="00CF7197" w:rsidRDefault="00000000">
      <w:pPr>
        <w:pStyle w:val="ListBullet"/>
      </w:pPr>
      <w:r>
        <w:t>- id: Khóa chính.</w:t>
      </w:r>
    </w:p>
    <w:p w14:paraId="65538D55" w14:textId="77777777" w:rsidR="00CF7197" w:rsidRDefault="00000000">
      <w:pPr>
        <w:pStyle w:val="ListBullet"/>
      </w:pPr>
      <w:r>
        <w:t>- userId: Khóa ngoại đến Users.</w:t>
      </w:r>
    </w:p>
    <w:p w14:paraId="5161E885" w14:textId="77777777" w:rsidR="00CF7197" w:rsidRDefault="00000000">
      <w:pPr>
        <w:pStyle w:val="ListBullet"/>
      </w:pPr>
      <w:r>
        <w:lastRenderedPageBreak/>
        <w:t>- vocabId: Khóa ngoại đến Vocabulary.</w:t>
      </w:r>
    </w:p>
    <w:p w14:paraId="34220CB6" w14:textId="77777777" w:rsidR="00CF7197" w:rsidRDefault="00000000">
      <w:pPr>
        <w:pStyle w:val="ListBullet"/>
      </w:pPr>
      <w:r>
        <w:t>- reviewCount: Số lần đã ôn lại từ này.</w:t>
      </w:r>
    </w:p>
    <w:p w14:paraId="194E6628" w14:textId="77777777" w:rsidR="00CF7197" w:rsidRDefault="00000000">
      <w:pPr>
        <w:pStyle w:val="ListBullet"/>
      </w:pPr>
      <w:r>
        <w:t>- lastReviewed: Lần cuối cùng học từ này.</w:t>
      </w:r>
    </w:p>
    <w:p w14:paraId="6FB1BD4F" w14:textId="77777777" w:rsidR="00CF7197" w:rsidRDefault="00000000">
      <w:pPr>
        <w:pStyle w:val="ListBullet"/>
      </w:pPr>
      <w:r>
        <w:t>- isMastered: Đã ghi nhớ từ này hay chưa (0/1).</w:t>
      </w:r>
    </w:p>
    <w:p w14:paraId="10B8630F" w14:textId="77777777" w:rsidR="00CF7197" w:rsidRDefault="00000000">
      <w:pPr>
        <w:pStyle w:val="Heading2"/>
      </w:pPr>
      <w:r>
        <w:t>5. UserResults</w:t>
      </w:r>
    </w:p>
    <w:p w14:paraId="0CBCE489" w14:textId="77777777" w:rsidR="00CF7197" w:rsidRDefault="00000000">
      <w:r>
        <w:t>Mục đích: Lưu kết quả làm bài trắc nghiệm của người dùng.</w:t>
      </w:r>
    </w:p>
    <w:p w14:paraId="45980415" w14:textId="77777777" w:rsidR="00CF7197" w:rsidRDefault="00000000">
      <w:r>
        <w:t>Các cột:</w:t>
      </w:r>
    </w:p>
    <w:p w14:paraId="73E168D3" w14:textId="77777777" w:rsidR="00CF7197" w:rsidRDefault="00000000">
      <w:pPr>
        <w:pStyle w:val="ListBullet"/>
      </w:pPr>
      <w:r>
        <w:t>- id: Khóa chính.</w:t>
      </w:r>
    </w:p>
    <w:p w14:paraId="297F66A2" w14:textId="77777777" w:rsidR="00CF7197" w:rsidRDefault="00000000">
      <w:pPr>
        <w:pStyle w:val="ListBullet"/>
      </w:pPr>
      <w:r>
        <w:t>- userId: Khóa ngoại đến Users.</w:t>
      </w:r>
    </w:p>
    <w:p w14:paraId="1791119F" w14:textId="77777777" w:rsidR="00CF7197" w:rsidRDefault="00000000">
      <w:pPr>
        <w:pStyle w:val="ListBullet"/>
      </w:pPr>
      <w:r>
        <w:t>- questionId: Khóa ngoại đến Questions.</w:t>
      </w:r>
    </w:p>
    <w:p w14:paraId="335DC027" w14:textId="77777777" w:rsidR="00CF7197" w:rsidRDefault="00000000">
      <w:pPr>
        <w:pStyle w:val="ListBullet"/>
      </w:pPr>
      <w:r>
        <w:t>- isCorrect: Trả lời đúng hay sai (1 hoặc 0).</w:t>
      </w:r>
    </w:p>
    <w:p w14:paraId="2EA16545" w14:textId="77777777" w:rsidR="00CF7197" w:rsidRDefault="00000000">
      <w:pPr>
        <w:pStyle w:val="ListBullet"/>
      </w:pPr>
      <w:r>
        <w:t>- answeredAt: Thời điểm làm câu hỏi.</w:t>
      </w:r>
    </w:p>
    <w:p w14:paraId="00B6DE63" w14:textId="77777777" w:rsidR="00CF7197" w:rsidRDefault="00000000">
      <w:pPr>
        <w:pStyle w:val="Heading2"/>
      </w:pPr>
      <w:r>
        <w:t>6. Logs</w:t>
      </w:r>
    </w:p>
    <w:p w14:paraId="027E3909" w14:textId="77777777" w:rsidR="00CF7197" w:rsidRDefault="00000000">
      <w:r>
        <w:t>Mục đích: Ghi lại lịch sử hội thoại giữa người dùng và chatbot.</w:t>
      </w:r>
    </w:p>
    <w:p w14:paraId="3F5EC32C" w14:textId="77777777" w:rsidR="00CF7197" w:rsidRDefault="00000000">
      <w:r>
        <w:t>Các cột:</w:t>
      </w:r>
    </w:p>
    <w:p w14:paraId="3172371A" w14:textId="77777777" w:rsidR="00CF7197" w:rsidRDefault="00000000">
      <w:pPr>
        <w:pStyle w:val="ListBullet"/>
      </w:pPr>
      <w:r>
        <w:t>- id: Khóa chính.</w:t>
      </w:r>
    </w:p>
    <w:p w14:paraId="05B8AFF3" w14:textId="77777777" w:rsidR="00CF7197" w:rsidRDefault="00000000">
      <w:pPr>
        <w:pStyle w:val="ListBullet"/>
      </w:pPr>
      <w:r>
        <w:t>- userId: Khóa ngoại đến Users.</w:t>
      </w:r>
    </w:p>
    <w:p w14:paraId="1942A60B" w14:textId="77777777" w:rsidR="00CF7197" w:rsidRDefault="00000000">
      <w:pPr>
        <w:pStyle w:val="ListBullet"/>
      </w:pPr>
      <w:r>
        <w:t>- message: Tin nhắn người dùng gửi.</w:t>
      </w:r>
    </w:p>
    <w:p w14:paraId="2CE8A048" w14:textId="77777777" w:rsidR="00CF7197" w:rsidRDefault="00000000">
      <w:pPr>
        <w:pStyle w:val="ListBullet"/>
      </w:pPr>
      <w:r>
        <w:t>- response: Phản hồi từ chatbot.</w:t>
      </w:r>
    </w:p>
    <w:p w14:paraId="7359AB0B" w14:textId="77777777" w:rsidR="00CF7197" w:rsidRDefault="00000000">
      <w:pPr>
        <w:pStyle w:val="ListBullet"/>
      </w:pPr>
      <w:r>
        <w:t>- timestamp: Thời điểm diễn ra cuộc trò chuyện.</w:t>
      </w:r>
    </w:p>
    <w:p w14:paraId="6CE01D15" w14:textId="77777777" w:rsidR="00C545D9" w:rsidRDefault="00C545D9" w:rsidP="00C545D9">
      <w:pPr>
        <w:pStyle w:val="ListBullet"/>
        <w:numPr>
          <w:ilvl w:val="0"/>
          <w:numId w:val="0"/>
        </w:numPr>
        <w:ind w:left="360" w:hanging="360"/>
      </w:pPr>
    </w:p>
    <w:p w14:paraId="6935BB24" w14:textId="77777777" w:rsidR="00C545D9" w:rsidRDefault="00C545D9" w:rsidP="00C545D9">
      <w:pPr>
        <w:pStyle w:val="ListBullet"/>
        <w:numPr>
          <w:ilvl w:val="0"/>
          <w:numId w:val="0"/>
        </w:numPr>
        <w:ind w:left="360" w:hanging="360"/>
      </w:pPr>
    </w:p>
    <w:p w14:paraId="760BEAF2" w14:textId="03D6FAC4" w:rsidR="00C545D9" w:rsidRDefault="00C545D9" w:rsidP="00C545D9">
      <w:pPr>
        <w:pStyle w:val="ListBullet"/>
        <w:numPr>
          <w:ilvl w:val="0"/>
          <w:numId w:val="0"/>
        </w:numPr>
        <w:ind w:left="360" w:hanging="360"/>
      </w:pPr>
      <w:r w:rsidRPr="00C545D9">
        <w:rPr>
          <w:noProof/>
        </w:rPr>
        <w:lastRenderedPageBreak/>
        <w:drawing>
          <wp:inline distT="0" distB="0" distL="0" distR="0" wp14:anchorId="695EEE44" wp14:editId="12F22B75">
            <wp:extent cx="5486400" cy="3657600"/>
            <wp:effectExtent l="0" t="0" r="0" b="0"/>
            <wp:docPr id="811264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40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290F" w14:textId="77777777" w:rsidR="00FF0ECC" w:rsidRPr="00FF0ECC" w:rsidRDefault="00FF0ECC" w:rsidP="00FF0ECC">
      <w:pPr>
        <w:pStyle w:val="ListBullet"/>
      </w:pPr>
      <w:r w:rsidRPr="00FF0ECC">
        <w:t>  Synonyms – lưu các từ đồng nghĩa</w:t>
      </w:r>
    </w:p>
    <w:p w14:paraId="0DA01E83" w14:textId="77777777" w:rsidR="00FF0ECC" w:rsidRPr="00FF0ECC" w:rsidRDefault="00FF0ECC" w:rsidP="00FF0ECC">
      <w:pPr>
        <w:pStyle w:val="ListBullet"/>
      </w:pPr>
      <w:r w:rsidRPr="00FF0ECC">
        <w:t>  Antonyms – lưu các từ trái nghĩa</w:t>
      </w:r>
    </w:p>
    <w:p w14:paraId="5EC8CDDD" w14:textId="77777777" w:rsidR="00FF0ECC" w:rsidRDefault="00FF0ECC" w:rsidP="00C545D9">
      <w:pPr>
        <w:pStyle w:val="ListBullet"/>
        <w:numPr>
          <w:ilvl w:val="0"/>
          <w:numId w:val="0"/>
        </w:numPr>
        <w:ind w:left="360" w:hanging="360"/>
      </w:pPr>
    </w:p>
    <w:p w14:paraId="5E296E0B" w14:textId="6C6AFFBC" w:rsidR="00496F70" w:rsidRDefault="00496F70" w:rsidP="00C545D9">
      <w:pPr>
        <w:pStyle w:val="ListBullet"/>
        <w:numPr>
          <w:ilvl w:val="0"/>
          <w:numId w:val="0"/>
        </w:numPr>
        <w:ind w:left="360" w:hanging="360"/>
      </w:pPr>
      <w:r w:rsidRPr="00496F70">
        <w:rPr>
          <w:noProof/>
        </w:rPr>
        <w:drawing>
          <wp:inline distT="0" distB="0" distL="0" distR="0" wp14:anchorId="5FE1B739" wp14:editId="5D7DC5DC">
            <wp:extent cx="5486400" cy="2976245"/>
            <wp:effectExtent l="0" t="0" r="0" b="0"/>
            <wp:docPr id="189386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61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2B9D" w14:textId="67F61BDF" w:rsidR="002457FE" w:rsidRDefault="002457FE" w:rsidP="00C545D9">
      <w:pPr>
        <w:pStyle w:val="ListBullet"/>
        <w:numPr>
          <w:ilvl w:val="0"/>
          <w:numId w:val="0"/>
        </w:numPr>
        <w:ind w:left="360" w:hanging="360"/>
      </w:pPr>
      <w:r w:rsidRPr="002457FE">
        <w:lastRenderedPageBreak/>
        <w:drawing>
          <wp:inline distT="0" distB="0" distL="0" distR="0" wp14:anchorId="67982143" wp14:editId="5E7C0B27">
            <wp:extent cx="5486400" cy="2529205"/>
            <wp:effectExtent l="0" t="0" r="0" b="4445"/>
            <wp:docPr id="982323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239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466220">
    <w:abstractNumId w:val="8"/>
  </w:num>
  <w:num w:numId="2" w16cid:durableId="557285316">
    <w:abstractNumId w:val="6"/>
  </w:num>
  <w:num w:numId="3" w16cid:durableId="797838288">
    <w:abstractNumId w:val="5"/>
  </w:num>
  <w:num w:numId="4" w16cid:durableId="669255734">
    <w:abstractNumId w:val="4"/>
  </w:num>
  <w:num w:numId="5" w16cid:durableId="1352486117">
    <w:abstractNumId w:val="7"/>
  </w:num>
  <w:num w:numId="6" w16cid:durableId="618032824">
    <w:abstractNumId w:val="3"/>
  </w:num>
  <w:num w:numId="7" w16cid:durableId="864633022">
    <w:abstractNumId w:val="2"/>
  </w:num>
  <w:num w:numId="8" w16cid:durableId="1907956295">
    <w:abstractNumId w:val="1"/>
  </w:num>
  <w:num w:numId="9" w16cid:durableId="46813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7FE"/>
    <w:rsid w:val="0029639D"/>
    <w:rsid w:val="002B7C11"/>
    <w:rsid w:val="00326F90"/>
    <w:rsid w:val="00496F70"/>
    <w:rsid w:val="005A3F5C"/>
    <w:rsid w:val="00621A0D"/>
    <w:rsid w:val="006740D2"/>
    <w:rsid w:val="00762E3E"/>
    <w:rsid w:val="00AA1D8D"/>
    <w:rsid w:val="00B47730"/>
    <w:rsid w:val="00B92505"/>
    <w:rsid w:val="00C545D9"/>
    <w:rsid w:val="00CB0664"/>
    <w:rsid w:val="00CF7197"/>
    <w:rsid w:val="00E45AD5"/>
    <w:rsid w:val="00FC693F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72EE6"/>
  <w14:defaultImageDpi w14:val="300"/>
  <w15:docId w15:val="{26B9741E-D186-4818-9927-7EEAA0E9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PHẠM TUẤN HƯNG</cp:lastModifiedBy>
  <cp:revision>11</cp:revision>
  <dcterms:created xsi:type="dcterms:W3CDTF">2013-12-23T23:15:00Z</dcterms:created>
  <dcterms:modified xsi:type="dcterms:W3CDTF">2025-07-04T14:16:00Z</dcterms:modified>
  <cp:category/>
</cp:coreProperties>
</file>